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CEDA" w14:textId="6AF65E19" w:rsidR="00C213E9" w:rsidRDefault="00C213E9" w:rsidP="00C213E9">
      <w:pPr>
        <w:pStyle w:val="1"/>
        <w:rPr>
          <w:rFonts w:hint="eastAsia"/>
        </w:rPr>
      </w:pPr>
      <w:r>
        <w:t>N</w:t>
      </w:r>
      <w:r>
        <w:rPr>
          <w:rFonts w:hint="eastAsia"/>
        </w:rPr>
        <w:t>g</w:t>
      </w:r>
      <w:r>
        <w:t xml:space="preserve">inx </w:t>
      </w:r>
      <w:r>
        <w:rPr>
          <w:rFonts w:hint="eastAsia"/>
        </w:rPr>
        <w:t>下载安装</w:t>
      </w:r>
    </w:p>
    <w:p w14:paraId="321D6E88" w14:textId="77777777" w:rsidR="00C213E9" w:rsidRDefault="00C213E9" w:rsidP="00C213E9">
      <w:pPr>
        <w:pStyle w:val="2"/>
      </w:pPr>
      <w:r>
        <w:rPr>
          <w:rFonts w:hint="eastAsia"/>
        </w:rPr>
        <w:t>Nginx官网下载nginx</w:t>
      </w:r>
    </w:p>
    <w:p w14:paraId="00E238A0" w14:textId="4F77E3EA" w:rsidR="00C213E9" w:rsidRPr="00C213E9" w:rsidRDefault="00C213E9" w:rsidP="00C213E9">
      <w:pPr>
        <w:rPr>
          <w:rFonts w:asciiTheme="majorHAnsi" w:eastAsiaTheme="majorEastAsia" w:hAnsiTheme="majorHAnsi" w:cstheme="majorBidi"/>
          <w:sz w:val="32"/>
        </w:rPr>
      </w:pPr>
      <w:hyperlink r:id="rId7" w:history="1">
        <w:r w:rsidRPr="002E262B">
          <w:rPr>
            <w:rStyle w:val="a7"/>
            <w:rFonts w:ascii="宋体" w:eastAsia="宋体" w:hAnsi="宋体" w:cs="宋体"/>
            <w:sz w:val="24"/>
          </w:rPr>
          <w:t>https://nginx.org/</w:t>
        </w:r>
      </w:hyperlink>
    </w:p>
    <w:p w14:paraId="01A306F4" w14:textId="77777777" w:rsidR="00C213E9" w:rsidRDefault="00C213E9" w:rsidP="00C213E9">
      <w:r>
        <w:rPr>
          <w:noProof/>
        </w:rPr>
        <w:drawing>
          <wp:inline distT="0" distB="0" distL="114300" distR="114300" wp14:anchorId="3494349F" wp14:editId="34B37C52">
            <wp:extent cx="5270500" cy="17316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744A" w14:textId="77777777" w:rsidR="00C213E9" w:rsidRDefault="00C213E9" w:rsidP="00C213E9">
      <w:r>
        <w:rPr>
          <w:rFonts w:hint="eastAsia"/>
        </w:rPr>
        <w:t>下载windows 和linux版</w:t>
      </w:r>
    </w:p>
    <w:p w14:paraId="6AD02251" w14:textId="4A1AB976" w:rsidR="00C213E9" w:rsidRDefault="00C213E9" w:rsidP="00C213E9">
      <w:r>
        <w:rPr>
          <w:noProof/>
        </w:rPr>
        <w:drawing>
          <wp:inline distT="0" distB="0" distL="114300" distR="114300" wp14:anchorId="64B53758" wp14:editId="171917D8">
            <wp:extent cx="5273675" cy="20186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AEDE" w14:textId="2130AA51" w:rsidR="00C213E9" w:rsidRDefault="00C213E9" w:rsidP="00C213E9">
      <w:pPr>
        <w:pStyle w:val="2"/>
        <w:rPr>
          <w:rFonts w:hint="eastAsia"/>
        </w:rPr>
      </w:pPr>
      <w:r>
        <w:rPr>
          <w:rFonts w:hint="eastAsia"/>
        </w:rPr>
        <w:t>安装nginx</w:t>
      </w:r>
    </w:p>
    <w:p w14:paraId="4DC17071" w14:textId="77777777" w:rsidR="00C213E9" w:rsidRDefault="00C213E9" w:rsidP="00C213E9">
      <w:r>
        <w:rPr>
          <w:rFonts w:hint="eastAsia"/>
        </w:rPr>
        <w:t>上传服务器并解压</w:t>
      </w:r>
    </w:p>
    <w:p w14:paraId="11037200" w14:textId="77777777" w:rsidR="00C213E9" w:rsidRDefault="00C213E9" w:rsidP="00C213E9">
      <w:r>
        <w:rPr>
          <w:rFonts w:hint="eastAsia"/>
        </w:rPr>
        <w:t>[agree@vm10-0-0-3 ~]$ tar -zxvf nginx-1.19.0.tar.gz</w:t>
      </w:r>
    </w:p>
    <w:p w14:paraId="4C392066" w14:textId="77777777" w:rsidR="00C213E9" w:rsidRDefault="00C213E9" w:rsidP="00C213E9"/>
    <w:p w14:paraId="469CBDF3" w14:textId="77777777" w:rsidR="00C213E9" w:rsidRDefault="00C213E9" w:rsidP="00C213E9">
      <w:r>
        <w:rPr>
          <w:rFonts w:hint="eastAsia"/>
        </w:rPr>
        <w:t>执行编译</w:t>
      </w:r>
    </w:p>
    <w:p w14:paraId="062FE567" w14:textId="77777777" w:rsidR="00C213E9" w:rsidRDefault="00C213E9" w:rsidP="00C213E9">
      <w:r>
        <w:rPr>
          <w:rFonts w:hint="eastAsia"/>
        </w:rPr>
        <w:t>[agree@vm10-0-0-3 nginx-1.19.0]$ ./configure</w:t>
      </w:r>
    </w:p>
    <w:p w14:paraId="768056E3" w14:textId="77777777" w:rsidR="00C213E9" w:rsidRDefault="00C213E9" w:rsidP="00C213E9"/>
    <w:p w14:paraId="349244B1" w14:textId="77777777" w:rsidR="00C213E9" w:rsidRDefault="00C213E9" w:rsidP="00C213E9">
      <w:r>
        <w:rPr>
          <w:rFonts w:hint="eastAsia"/>
        </w:rPr>
        <w:t>报错</w:t>
      </w:r>
    </w:p>
    <w:p w14:paraId="6A620873" w14:textId="77777777" w:rsidR="00C213E9" w:rsidRDefault="00C213E9" w:rsidP="00C213E9">
      <w:r>
        <w:rPr>
          <w:rFonts w:hint="eastAsia"/>
        </w:rPr>
        <w:t>./configure: error: the HTTP rewrite module requires the PCRE library.</w:t>
      </w:r>
    </w:p>
    <w:p w14:paraId="4DEB0EED" w14:textId="77777777" w:rsidR="00C213E9" w:rsidRDefault="00C213E9" w:rsidP="00C213E9">
      <w:r>
        <w:rPr>
          <w:rFonts w:hint="eastAsia"/>
        </w:rPr>
        <w:t>You can either disable the module by using --without-http_rewrite_module</w:t>
      </w:r>
    </w:p>
    <w:p w14:paraId="4DA86A32" w14:textId="77777777" w:rsidR="00C213E9" w:rsidRDefault="00C213E9" w:rsidP="00C213E9">
      <w:r>
        <w:rPr>
          <w:rFonts w:hint="eastAsia"/>
        </w:rPr>
        <w:t>option, or install the PCRE library into the system, or build the PCRE library</w:t>
      </w:r>
    </w:p>
    <w:p w14:paraId="50FEE0AC" w14:textId="77777777" w:rsidR="00C213E9" w:rsidRDefault="00C213E9" w:rsidP="00C213E9">
      <w:r>
        <w:rPr>
          <w:rFonts w:hint="eastAsia"/>
        </w:rPr>
        <w:t>statically from the source with nginx by using --with-pcre=&lt;path&gt; option.</w:t>
      </w:r>
    </w:p>
    <w:p w14:paraId="5CFDFE86" w14:textId="77777777" w:rsidR="00C213E9" w:rsidRDefault="00C213E9" w:rsidP="00C213E9"/>
    <w:p w14:paraId="171A44EE" w14:textId="77777777" w:rsidR="00C213E9" w:rsidRDefault="00C213E9" w:rsidP="00C213E9">
      <w:r>
        <w:rPr>
          <w:rFonts w:hint="eastAsia"/>
        </w:rPr>
        <w:t>[agree@vm10-0-0-3 nginx-1.19.0]$ yum list pcre-devel*</w:t>
      </w:r>
    </w:p>
    <w:p w14:paraId="65D327AA" w14:textId="77777777" w:rsidR="00C213E9" w:rsidRDefault="00C213E9" w:rsidP="00C213E9">
      <w:r>
        <w:rPr>
          <w:rFonts w:hint="eastAsia"/>
        </w:rPr>
        <w:t>Loaded plugins: fastestmirror, security</w:t>
      </w:r>
    </w:p>
    <w:p w14:paraId="70A5905A" w14:textId="77777777" w:rsidR="00C213E9" w:rsidRDefault="00C213E9" w:rsidP="00C213E9">
      <w:r>
        <w:rPr>
          <w:rFonts w:hint="eastAsia"/>
        </w:rPr>
        <w:t>Loading mirror speeds from cached hostfile</w:t>
      </w:r>
    </w:p>
    <w:p w14:paraId="1A9FC69B" w14:textId="77777777" w:rsidR="00C213E9" w:rsidRDefault="00C213E9" w:rsidP="00C213E9">
      <w:r>
        <w:rPr>
          <w:rFonts w:hint="eastAsia"/>
        </w:rPr>
        <w:t>Available Packages</w:t>
      </w:r>
    </w:p>
    <w:p w14:paraId="7E92F029" w14:textId="77777777" w:rsidR="00C213E9" w:rsidRDefault="00C213E9" w:rsidP="00C213E9">
      <w:r>
        <w:rPr>
          <w:rFonts w:hint="eastAsia"/>
        </w:rPr>
        <w:t>pcre-devel.i686                                                            7.8-7.el6                                                           base</w:t>
      </w:r>
    </w:p>
    <w:p w14:paraId="66145C83" w14:textId="77777777" w:rsidR="00C213E9" w:rsidRDefault="00C213E9" w:rsidP="00C213E9">
      <w:r>
        <w:rPr>
          <w:rFonts w:hint="eastAsia"/>
        </w:rPr>
        <w:t>pcre-devel.x86_64                                                          7.8-7.el6                                                           base</w:t>
      </w:r>
    </w:p>
    <w:p w14:paraId="362E051A" w14:textId="77777777" w:rsidR="00C213E9" w:rsidRDefault="00C213E9" w:rsidP="00C213E9"/>
    <w:p w14:paraId="1E86856C" w14:textId="77777777" w:rsidR="00C213E9" w:rsidRDefault="00C213E9" w:rsidP="00C213E9"/>
    <w:p w14:paraId="29B944F2" w14:textId="77777777" w:rsidR="00C213E9" w:rsidRDefault="00C213E9" w:rsidP="00C213E9">
      <w:r>
        <w:rPr>
          <w:rFonts w:hint="eastAsia"/>
        </w:rPr>
        <w:t>切换root用户安装</w:t>
      </w:r>
    </w:p>
    <w:p w14:paraId="4396C10B" w14:textId="77777777" w:rsidR="00C213E9" w:rsidRDefault="00C213E9" w:rsidP="00C213E9">
      <w:r>
        <w:t>[root@vm10-0-0-3 ~]# yum install pcre-devel.x86_64</w:t>
      </w:r>
    </w:p>
    <w:p w14:paraId="0978A7A1" w14:textId="77777777" w:rsidR="00C213E9" w:rsidRDefault="00C213E9" w:rsidP="00C213E9">
      <w:r>
        <w:t>Loaded plugins: fastestmirror, security</w:t>
      </w:r>
    </w:p>
    <w:p w14:paraId="74C37CCA" w14:textId="77777777" w:rsidR="00C213E9" w:rsidRDefault="00C213E9" w:rsidP="00C213E9">
      <w:r>
        <w:t>Loading mirror speeds from cached hostfile</w:t>
      </w:r>
    </w:p>
    <w:p w14:paraId="0A973F28" w14:textId="77777777" w:rsidR="00C213E9" w:rsidRDefault="00C213E9" w:rsidP="00C213E9">
      <w:r>
        <w:t>Setting up Install Process</w:t>
      </w:r>
    </w:p>
    <w:p w14:paraId="675E990D" w14:textId="77777777" w:rsidR="00C213E9" w:rsidRDefault="00C213E9" w:rsidP="00C213E9">
      <w:r>
        <w:t>Resolving Dependencies</w:t>
      </w:r>
    </w:p>
    <w:p w14:paraId="3322786A" w14:textId="77777777" w:rsidR="00C213E9" w:rsidRDefault="00C213E9" w:rsidP="00C213E9">
      <w:r>
        <w:t>--&gt; Running transaction check</w:t>
      </w:r>
    </w:p>
    <w:p w14:paraId="4C725B8A" w14:textId="77777777" w:rsidR="00C213E9" w:rsidRDefault="00C213E9" w:rsidP="00C213E9">
      <w:r>
        <w:t>---&gt; Package pcre-devel.x86_64 0:7.8-7.el6 will be installed</w:t>
      </w:r>
    </w:p>
    <w:p w14:paraId="5A2E9F96" w14:textId="77777777" w:rsidR="00C213E9" w:rsidRDefault="00C213E9" w:rsidP="00C213E9">
      <w:r>
        <w:t>--&gt; Processing Dependency: pcre = 7.8-7.el6 for package: pcre-devel-7.8-7.el6.x86_64</w:t>
      </w:r>
    </w:p>
    <w:p w14:paraId="49AD3142" w14:textId="77777777" w:rsidR="00C213E9" w:rsidRDefault="00C213E9" w:rsidP="00C213E9">
      <w:r>
        <w:t>--&gt; Running transaction check</w:t>
      </w:r>
    </w:p>
    <w:p w14:paraId="14477CCF" w14:textId="77777777" w:rsidR="00C213E9" w:rsidRDefault="00C213E9" w:rsidP="00C213E9">
      <w:r>
        <w:t>---&gt; Package pcre.x86_64 0:7.8-6.el6 will be updated</w:t>
      </w:r>
    </w:p>
    <w:p w14:paraId="158BBDC9" w14:textId="77777777" w:rsidR="00C213E9" w:rsidRDefault="00C213E9" w:rsidP="00C213E9">
      <w:r>
        <w:t>---&gt; Package pcre.x86_64 0:7.8-7.el6 will be an update</w:t>
      </w:r>
    </w:p>
    <w:p w14:paraId="2CFC7E6B" w14:textId="77777777" w:rsidR="00C213E9" w:rsidRDefault="00C213E9" w:rsidP="00C213E9">
      <w:r>
        <w:t>--&gt; Finished Dependency Resolution</w:t>
      </w:r>
    </w:p>
    <w:p w14:paraId="6D8AA3C3" w14:textId="77777777" w:rsidR="00C213E9" w:rsidRDefault="00C213E9" w:rsidP="00C213E9"/>
    <w:p w14:paraId="7AB96852" w14:textId="77777777" w:rsidR="00C213E9" w:rsidRDefault="00C213E9" w:rsidP="00C213E9">
      <w:r>
        <w:t>Dependencies Resolved</w:t>
      </w:r>
    </w:p>
    <w:p w14:paraId="35E414FD" w14:textId="77777777" w:rsidR="00C213E9" w:rsidRDefault="00C213E9" w:rsidP="00C213E9"/>
    <w:p w14:paraId="0A0609DA" w14:textId="77777777" w:rsidR="00C213E9" w:rsidRDefault="00C213E9" w:rsidP="00C213E9">
      <w:r>
        <w:t>===================================================================================================================================================</w:t>
      </w:r>
    </w:p>
    <w:p w14:paraId="24B49ECD" w14:textId="77777777" w:rsidR="00C213E9" w:rsidRDefault="00C213E9" w:rsidP="00C213E9">
      <w:r>
        <w:t xml:space="preserve"> Package                              Arch                             Version                                Repository                      Size</w:t>
      </w:r>
    </w:p>
    <w:p w14:paraId="403CF790" w14:textId="77777777" w:rsidR="00C213E9" w:rsidRDefault="00C213E9" w:rsidP="00C213E9">
      <w:r>
        <w:t>===================================================================================================================================================</w:t>
      </w:r>
    </w:p>
    <w:p w14:paraId="7DF22806" w14:textId="77777777" w:rsidR="00C213E9" w:rsidRDefault="00C213E9" w:rsidP="00C213E9">
      <w:r>
        <w:t>Installing:</w:t>
      </w:r>
    </w:p>
    <w:p w14:paraId="4DF670C7" w14:textId="77777777" w:rsidR="00C213E9" w:rsidRDefault="00C213E9" w:rsidP="00C213E9">
      <w:r>
        <w:t xml:space="preserve"> pcre-devel                           x86_64                           7.8-7.el6                              base                           320 k</w:t>
      </w:r>
    </w:p>
    <w:p w14:paraId="02517337" w14:textId="77777777" w:rsidR="00C213E9" w:rsidRDefault="00C213E9" w:rsidP="00C213E9">
      <w:r>
        <w:t>Updating for dependencies:</w:t>
      </w:r>
    </w:p>
    <w:p w14:paraId="09BDAE32" w14:textId="77777777" w:rsidR="00C213E9" w:rsidRDefault="00C213E9" w:rsidP="00C213E9">
      <w:r>
        <w:t xml:space="preserve"> pcre                                 x86_64                           7.8-7.el6                              base                           196 k</w:t>
      </w:r>
    </w:p>
    <w:p w14:paraId="4CD063E5" w14:textId="77777777" w:rsidR="00C213E9" w:rsidRDefault="00C213E9" w:rsidP="00C213E9"/>
    <w:p w14:paraId="71952DB5" w14:textId="77777777" w:rsidR="00C213E9" w:rsidRDefault="00C213E9" w:rsidP="00C213E9">
      <w:r>
        <w:t>Transaction Summary</w:t>
      </w:r>
    </w:p>
    <w:p w14:paraId="03076E65" w14:textId="77777777" w:rsidR="00C213E9" w:rsidRDefault="00C213E9" w:rsidP="00C213E9">
      <w:r>
        <w:t>===========================================================</w:t>
      </w:r>
      <w:r>
        <w:lastRenderedPageBreak/>
        <w:t>========================================================================================</w:t>
      </w:r>
    </w:p>
    <w:p w14:paraId="4F22D30F" w14:textId="77777777" w:rsidR="00C213E9" w:rsidRDefault="00C213E9" w:rsidP="00C213E9">
      <w:r>
        <w:t>Install       1 Package(s)</w:t>
      </w:r>
    </w:p>
    <w:p w14:paraId="0607D367" w14:textId="77777777" w:rsidR="00C213E9" w:rsidRDefault="00C213E9" w:rsidP="00C213E9">
      <w:r>
        <w:t>Upgrade       1 Package(s)</w:t>
      </w:r>
    </w:p>
    <w:p w14:paraId="7545BE94" w14:textId="77777777" w:rsidR="00C213E9" w:rsidRDefault="00C213E9" w:rsidP="00C213E9"/>
    <w:p w14:paraId="0FAD1B65" w14:textId="77777777" w:rsidR="00C213E9" w:rsidRDefault="00C213E9" w:rsidP="00C213E9">
      <w:r>
        <w:t>Total download size: 516 k</w:t>
      </w:r>
    </w:p>
    <w:p w14:paraId="7F00AD42" w14:textId="77777777" w:rsidR="00C213E9" w:rsidRDefault="00C213E9" w:rsidP="00C213E9"/>
    <w:p w14:paraId="5803A653" w14:textId="77777777" w:rsidR="00C213E9" w:rsidRDefault="00C213E9" w:rsidP="00C213E9"/>
    <w:p w14:paraId="1F10A6FB" w14:textId="77777777" w:rsidR="00C213E9" w:rsidRDefault="00C213E9" w:rsidP="00C213E9"/>
    <w:p w14:paraId="5CE2A314" w14:textId="77777777" w:rsidR="00C213E9" w:rsidRDefault="00C213E9" w:rsidP="00C213E9">
      <w:r>
        <w:t>Configuration summary</w:t>
      </w:r>
    </w:p>
    <w:p w14:paraId="7D97236F" w14:textId="77777777" w:rsidR="00C213E9" w:rsidRDefault="00C213E9" w:rsidP="00C213E9">
      <w:r>
        <w:t xml:space="preserve">  + using system PCRE library</w:t>
      </w:r>
    </w:p>
    <w:p w14:paraId="2A374C1E" w14:textId="77777777" w:rsidR="00C213E9" w:rsidRDefault="00C213E9" w:rsidP="00C213E9">
      <w:r>
        <w:t xml:space="preserve">  + OpenSSL library is not used</w:t>
      </w:r>
    </w:p>
    <w:p w14:paraId="266FD8DE" w14:textId="77777777" w:rsidR="00C213E9" w:rsidRDefault="00C213E9" w:rsidP="00C213E9">
      <w:r>
        <w:t xml:space="preserve">  + using system zlib library</w:t>
      </w:r>
    </w:p>
    <w:p w14:paraId="2BDF7871" w14:textId="77777777" w:rsidR="00C213E9" w:rsidRDefault="00C213E9" w:rsidP="00C213E9">
      <w:r>
        <w:rPr>
          <w:rFonts w:hint="eastAsia"/>
        </w:rPr>
        <w:t>安装完成后再次执行</w:t>
      </w:r>
    </w:p>
    <w:p w14:paraId="371C5EF1" w14:textId="77777777" w:rsidR="00C213E9" w:rsidRDefault="00C213E9" w:rsidP="00C213E9">
      <w:r>
        <w:rPr>
          <w:rFonts w:hint="eastAsia"/>
        </w:rPr>
        <w:t xml:space="preserve">[agree@vm10-0-0-3 nginx-1.19.0]$ ./configure </w:t>
      </w:r>
    </w:p>
    <w:p w14:paraId="56731FDD" w14:textId="77777777" w:rsidR="00C213E9" w:rsidRDefault="00C213E9" w:rsidP="00C213E9">
      <w:r>
        <w:t xml:space="preserve">  nginx path prefix: "/usr/local/nginx"</w:t>
      </w:r>
    </w:p>
    <w:p w14:paraId="199A32BC" w14:textId="77777777" w:rsidR="00C213E9" w:rsidRDefault="00C213E9" w:rsidP="00C213E9">
      <w:r>
        <w:t xml:space="preserve">  nginx binary file: "/usr/local/nginx/sbin/nginx"</w:t>
      </w:r>
    </w:p>
    <w:p w14:paraId="4B991AC8" w14:textId="77777777" w:rsidR="00C213E9" w:rsidRDefault="00C213E9" w:rsidP="00C213E9">
      <w:r>
        <w:t xml:space="preserve">  nginx modules path: "/usr/local/nginx/modules"</w:t>
      </w:r>
    </w:p>
    <w:p w14:paraId="4BA5453F" w14:textId="77777777" w:rsidR="00C213E9" w:rsidRDefault="00C213E9" w:rsidP="00C213E9">
      <w:r>
        <w:t xml:space="preserve">  nginx configuration prefix: "/usr/local/nginx/conf"</w:t>
      </w:r>
    </w:p>
    <w:p w14:paraId="1E5E4C85" w14:textId="77777777" w:rsidR="00C213E9" w:rsidRDefault="00C213E9" w:rsidP="00C213E9">
      <w:r>
        <w:t xml:space="preserve">  nginx configuration file: "/usr/local/nginx/conf/nginx.conf"</w:t>
      </w:r>
    </w:p>
    <w:p w14:paraId="22AA3A7F" w14:textId="77777777" w:rsidR="00C213E9" w:rsidRDefault="00C213E9" w:rsidP="00C213E9">
      <w:r>
        <w:t xml:space="preserve">  nginx pid file: "/usr/local/nginx/logs/nginx.pid"</w:t>
      </w:r>
    </w:p>
    <w:p w14:paraId="7792EC1B" w14:textId="77777777" w:rsidR="00C213E9" w:rsidRDefault="00C213E9" w:rsidP="00C213E9">
      <w:r>
        <w:t xml:space="preserve">  nginx error log file: "/usr/local/nginx/logs/error.log"</w:t>
      </w:r>
    </w:p>
    <w:p w14:paraId="5A78BD12" w14:textId="77777777" w:rsidR="00C213E9" w:rsidRDefault="00C213E9" w:rsidP="00C213E9">
      <w:r>
        <w:t xml:space="preserve">  nginx http access log file: "/usr/local/nginx/logs/access.log"</w:t>
      </w:r>
    </w:p>
    <w:p w14:paraId="64FA3FB7" w14:textId="77777777" w:rsidR="00C213E9" w:rsidRDefault="00C213E9" w:rsidP="00C213E9">
      <w:r>
        <w:t xml:space="preserve">  nginx http client request body temporary files: "client_body_temp"</w:t>
      </w:r>
    </w:p>
    <w:p w14:paraId="6F6B4A10" w14:textId="77777777" w:rsidR="00C213E9" w:rsidRDefault="00C213E9" w:rsidP="00C213E9">
      <w:r>
        <w:t xml:space="preserve">  nginx http proxy temporary files: "proxy_temp"</w:t>
      </w:r>
    </w:p>
    <w:p w14:paraId="020527F3" w14:textId="77777777" w:rsidR="00C213E9" w:rsidRDefault="00C213E9" w:rsidP="00C213E9">
      <w:r>
        <w:t xml:space="preserve">  nginx http fastcgi temporary files: "fastcgi_temp"</w:t>
      </w:r>
    </w:p>
    <w:p w14:paraId="1ADA4A8E" w14:textId="77777777" w:rsidR="00C213E9" w:rsidRDefault="00C213E9" w:rsidP="00C213E9">
      <w:r>
        <w:t xml:space="preserve">  nginx http uwsgi temporary files: "uwsgi_temp"</w:t>
      </w:r>
    </w:p>
    <w:p w14:paraId="436AE2AF" w14:textId="77777777" w:rsidR="00C213E9" w:rsidRDefault="00C213E9" w:rsidP="00C213E9">
      <w:r>
        <w:t xml:space="preserve">  nginx http scgi temporary files: "scgi_temp"</w:t>
      </w:r>
    </w:p>
    <w:p w14:paraId="76872DC9" w14:textId="77777777" w:rsidR="00C213E9" w:rsidRDefault="00C213E9" w:rsidP="00C213E9"/>
    <w:p w14:paraId="3AF46C89" w14:textId="77777777" w:rsidR="00C213E9" w:rsidRDefault="00C213E9" w:rsidP="00C213E9">
      <w:r>
        <w:rPr>
          <w:rFonts w:hint="eastAsia"/>
        </w:rPr>
        <w:t>分别执行</w:t>
      </w:r>
    </w:p>
    <w:p w14:paraId="4DF488A1" w14:textId="77777777" w:rsidR="00C213E9" w:rsidRDefault="00C213E9" w:rsidP="00C213E9">
      <w:r>
        <w:t>[agree@vm10-0-0-3 nginx-1.19.0]$ make</w:t>
      </w:r>
    </w:p>
    <w:p w14:paraId="392A5F8E" w14:textId="77777777" w:rsidR="00C213E9" w:rsidRDefault="00C213E9" w:rsidP="00C213E9">
      <w:r>
        <w:t>[root@vm10-0-0-3 nginx-1.19.0]# make install</w:t>
      </w:r>
    </w:p>
    <w:p w14:paraId="29A0A6F9" w14:textId="77777777" w:rsidR="00C213E9" w:rsidRDefault="00C213E9" w:rsidP="00C213E9"/>
    <w:p w14:paraId="133276E0" w14:textId="77777777" w:rsidR="00C213E9" w:rsidRDefault="00C213E9" w:rsidP="00C213E9">
      <w:r>
        <w:rPr>
          <w:rFonts w:hint="eastAsia"/>
        </w:rPr>
        <w:t>在默认安装目录启动nginx</w:t>
      </w:r>
    </w:p>
    <w:p w14:paraId="12072FBE" w14:textId="77777777" w:rsidR="00C213E9" w:rsidRDefault="00C213E9" w:rsidP="00C213E9">
      <w:r>
        <w:t>[root@vm10-0-0-3 sbin]# ./nginx</w:t>
      </w:r>
    </w:p>
    <w:p w14:paraId="38BF40A0" w14:textId="77777777" w:rsidR="00C213E9" w:rsidRDefault="00C213E9" w:rsidP="00C213E9"/>
    <w:p w14:paraId="1C1F013C" w14:textId="77777777" w:rsidR="00C213E9" w:rsidRDefault="00C213E9" w:rsidP="00C213E9">
      <w:r>
        <w:rPr>
          <w:rFonts w:hint="eastAsia"/>
        </w:rPr>
        <w:t>配置开机启动</w:t>
      </w:r>
    </w:p>
    <w:p w14:paraId="6C7F1CBB" w14:textId="77777777" w:rsidR="00C213E9" w:rsidRDefault="00C213E9" w:rsidP="00C213E9">
      <w:r>
        <w:t>vi /etc/rc.d/rc.local</w:t>
      </w:r>
    </w:p>
    <w:p w14:paraId="637E2C24" w14:textId="77777777" w:rsidR="00C213E9" w:rsidRDefault="00C213E9" w:rsidP="00C213E9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7A7044CE" w14:textId="77777777" w:rsidR="00C213E9" w:rsidRDefault="00C213E9" w:rsidP="00C213E9">
      <w:r>
        <w:t>/usr/local/nginx/sbin/nginx</w:t>
      </w:r>
    </w:p>
    <w:p w14:paraId="400C89F9" w14:textId="77777777" w:rsidR="00C213E9" w:rsidRDefault="00C213E9" w:rsidP="00C213E9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3C15E81A" w14:textId="77777777" w:rsidR="00C213E9" w:rsidRDefault="00C213E9" w:rsidP="00C213E9">
      <w:r>
        <w:rPr>
          <w:rFonts w:hint="eastAsia"/>
        </w:rPr>
        <w:t>直接输入地址连接成功</w:t>
      </w:r>
    </w:p>
    <w:p w14:paraId="2F7614B3" w14:textId="77777777" w:rsidR="00C213E9" w:rsidRDefault="00C213E9" w:rsidP="00C213E9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114300" distR="114300" wp14:anchorId="38B46A06" wp14:editId="7C5436A0">
            <wp:extent cx="5271770" cy="2105660"/>
            <wp:effectExtent l="0" t="0" r="5080" b="8890"/>
            <wp:docPr id="3" name="图片 3" descr="1591858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8587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D60A" w14:textId="77777777" w:rsidR="00C213E9" w:rsidRDefault="00C213E9" w:rsidP="00C213E9"/>
    <w:p w14:paraId="2913468E" w14:textId="6FA73ECA" w:rsidR="00FE7149" w:rsidRDefault="00C213E9" w:rsidP="00C213E9">
      <w:pPr>
        <w:pStyle w:val="1"/>
      </w:pPr>
      <w:r>
        <w:t>N</w:t>
      </w:r>
      <w:r>
        <w:rPr>
          <w:rFonts w:hint="eastAsia"/>
        </w:rPr>
        <w:t>ginx配置</w:t>
      </w:r>
    </w:p>
    <w:p w14:paraId="462E6284" w14:textId="674A25B5" w:rsidR="006F1D0F" w:rsidRDefault="006F1D0F" w:rsidP="006F1D0F">
      <w:r>
        <w:rPr>
          <w:rFonts w:hint="eastAsia"/>
        </w:rPr>
        <w:t>将nginx默认配置文件内容替换为以下内容，需要修改地址端口及项目资源路径</w:t>
      </w:r>
    </w:p>
    <w:p w14:paraId="22957E4D" w14:textId="77777777" w:rsidR="006F1D0F" w:rsidRDefault="006F1D0F" w:rsidP="006F1D0F">
      <w:pPr>
        <w:rPr>
          <w:rFonts w:hint="eastAsia"/>
        </w:rPr>
      </w:pPr>
    </w:p>
    <w:p w14:paraId="4731AF94" w14:textId="77777777" w:rsidR="006F1D0F" w:rsidRPr="006F1D0F" w:rsidRDefault="006F1D0F" w:rsidP="006F1D0F">
      <w:pPr>
        <w:rPr>
          <w:rFonts w:hint="eastAsia"/>
        </w:rPr>
      </w:pPr>
    </w:p>
    <w:p w14:paraId="75B7133E" w14:textId="77777777" w:rsidR="00C213E9" w:rsidRDefault="00C213E9" w:rsidP="00C213E9">
      <w:pPr>
        <w:pStyle w:val="a9"/>
      </w:pPr>
      <w:r>
        <w:rPr>
          <w:rFonts w:hint="eastAsia"/>
        </w:rPr>
        <w:t>####main 全局配置块####</w:t>
      </w:r>
    </w:p>
    <w:p w14:paraId="0B6A21D8" w14:textId="77777777" w:rsidR="00C213E9" w:rsidRDefault="00C213E9" w:rsidP="00C213E9">
      <w:pPr>
        <w:pStyle w:val="a9"/>
      </w:pPr>
      <w:r>
        <w:rPr>
          <w:rFonts w:hint="eastAsia"/>
        </w:rPr>
        <w:t>#配置运行Nginx服务器用户（组），解决13 permision权限问题 格式为 user root root;</w:t>
      </w:r>
    </w:p>
    <w:p w14:paraId="01A119BD" w14:textId="77777777" w:rsidR="00C213E9" w:rsidRDefault="00C213E9" w:rsidP="00C213E9">
      <w:pPr>
        <w:pStyle w:val="a9"/>
      </w:pPr>
      <w:r>
        <w:rPr>
          <w:rFonts w:hint="eastAsia"/>
        </w:rPr>
        <w:t>user root;</w:t>
      </w:r>
    </w:p>
    <w:p w14:paraId="1C6518F7" w14:textId="77777777" w:rsidR="00C213E9" w:rsidRDefault="00C213E9" w:rsidP="00C213E9">
      <w:pPr>
        <w:pStyle w:val="a9"/>
      </w:pPr>
    </w:p>
    <w:p w14:paraId="6D7B8323" w14:textId="77777777" w:rsidR="00C213E9" w:rsidRDefault="00C213E9" w:rsidP="00C213E9">
      <w:pPr>
        <w:pStyle w:val="a9"/>
      </w:pPr>
      <w:r>
        <w:rPr>
          <w:rFonts w:hint="eastAsia"/>
        </w:rPr>
        <w:t>#Nginx要开启的进程数。每个Nginx进程平均耗费10M~12M内存。建议指定和CPU的数量一致即可</w:t>
      </w:r>
    </w:p>
    <w:p w14:paraId="3662BF07" w14:textId="77777777" w:rsidR="00C213E9" w:rsidRDefault="00C213E9" w:rsidP="00C213E9">
      <w:pPr>
        <w:pStyle w:val="a9"/>
      </w:pPr>
      <w:r>
        <w:rPr>
          <w:rFonts w:hint="eastAsia"/>
        </w:rPr>
        <w:t>worker_processes  4;</w:t>
      </w:r>
    </w:p>
    <w:p w14:paraId="05474198" w14:textId="77777777" w:rsidR="00C213E9" w:rsidRDefault="00C213E9" w:rsidP="00C213E9">
      <w:pPr>
        <w:pStyle w:val="a9"/>
      </w:pPr>
    </w:p>
    <w:p w14:paraId="19AC13BA" w14:textId="77777777" w:rsidR="00C213E9" w:rsidRDefault="00C213E9" w:rsidP="00C213E9">
      <w:pPr>
        <w:pStyle w:val="a9"/>
      </w:pPr>
      <w:r>
        <w:rPr>
          <w:rFonts w:hint="eastAsia"/>
        </w:rPr>
        <w:t>#设置每个进程连接最大连接数</w:t>
      </w:r>
    </w:p>
    <w:p w14:paraId="797D8030" w14:textId="77777777" w:rsidR="00C213E9" w:rsidRDefault="00C213E9" w:rsidP="00C213E9">
      <w:pPr>
        <w:pStyle w:val="a9"/>
      </w:pPr>
      <w:r>
        <w:rPr>
          <w:rFonts w:hint="eastAsia"/>
        </w:rPr>
        <w:t>events {</w:t>
      </w:r>
    </w:p>
    <w:p w14:paraId="5EABA56D" w14:textId="77777777" w:rsidR="00C213E9" w:rsidRDefault="00C213E9" w:rsidP="00C213E9">
      <w:pPr>
        <w:pStyle w:val="a9"/>
      </w:pPr>
      <w:r>
        <w:rPr>
          <w:rFonts w:hint="eastAsia"/>
        </w:rPr>
        <w:t xml:space="preserve">    worker_connections  1024;</w:t>
      </w:r>
    </w:p>
    <w:p w14:paraId="79F62754" w14:textId="77777777" w:rsidR="00C213E9" w:rsidRDefault="00C213E9" w:rsidP="00C213E9">
      <w:pPr>
        <w:pStyle w:val="a9"/>
      </w:pPr>
      <w:r>
        <w:rPr>
          <w:rFonts w:hint="eastAsia"/>
        </w:rPr>
        <w:t>}</w:t>
      </w:r>
    </w:p>
    <w:p w14:paraId="734FAE75" w14:textId="77777777" w:rsidR="00C213E9" w:rsidRDefault="00C213E9" w:rsidP="00C213E9">
      <w:pPr>
        <w:pStyle w:val="a9"/>
      </w:pPr>
    </w:p>
    <w:p w14:paraId="52E4C2E7" w14:textId="77777777" w:rsidR="00C213E9" w:rsidRDefault="00C213E9" w:rsidP="00C213E9">
      <w:pPr>
        <w:pStyle w:val="a9"/>
      </w:pPr>
      <w:r>
        <w:rPr>
          <w:rFonts w:hint="eastAsia"/>
        </w:rPr>
        <w:t>####http http配置块####</w:t>
      </w:r>
    </w:p>
    <w:p w14:paraId="2D15F043" w14:textId="77777777" w:rsidR="00C213E9" w:rsidRDefault="00C213E9" w:rsidP="00C213E9">
      <w:pPr>
        <w:pStyle w:val="a9"/>
      </w:pPr>
      <w:r>
        <w:rPr>
          <w:rFonts w:hint="eastAsia"/>
        </w:rPr>
        <w:t>http {</w:t>
      </w:r>
    </w:p>
    <w:p w14:paraId="3DAEF3BC" w14:textId="77777777" w:rsidR="00C213E9" w:rsidRDefault="00C213E9" w:rsidP="00C213E9">
      <w:pPr>
        <w:pStyle w:val="a9"/>
      </w:pPr>
      <w:r>
        <w:rPr>
          <w:rFonts w:hint="eastAsia"/>
        </w:rPr>
        <w:t xml:space="preserve">    #引入其他文件类型</w:t>
      </w:r>
    </w:p>
    <w:p w14:paraId="7BC95261" w14:textId="77777777" w:rsidR="00C213E9" w:rsidRDefault="00C213E9" w:rsidP="00C213E9">
      <w:pPr>
        <w:pStyle w:val="a9"/>
      </w:pPr>
      <w:r>
        <w:rPr>
          <w:rFonts w:hint="eastAsia"/>
        </w:rPr>
        <w:t xml:space="preserve">    include       mime.types;</w:t>
      </w:r>
    </w:p>
    <w:p w14:paraId="756A4055" w14:textId="77777777" w:rsidR="00C213E9" w:rsidRDefault="00C213E9" w:rsidP="00C213E9">
      <w:pPr>
        <w:pStyle w:val="a9"/>
      </w:pPr>
      <w:r>
        <w:rPr>
          <w:rFonts w:hint="eastAsia"/>
        </w:rPr>
        <w:t xml:space="preserve">    default_type  application/octet-stream;</w:t>
      </w:r>
    </w:p>
    <w:p w14:paraId="0832E8B4" w14:textId="77777777" w:rsidR="00C213E9" w:rsidRDefault="00C213E9" w:rsidP="00C213E9">
      <w:pPr>
        <w:pStyle w:val="a9"/>
      </w:pPr>
      <w:r>
        <w:rPr>
          <w:rFonts w:hint="eastAsia"/>
        </w:rPr>
        <w:t xml:space="preserve">    </w:t>
      </w:r>
    </w:p>
    <w:p w14:paraId="2416038E" w14:textId="77777777" w:rsidR="00C213E9" w:rsidRDefault="00C213E9" w:rsidP="00C213E9">
      <w:pPr>
        <w:pStyle w:val="a9"/>
      </w:pPr>
      <w:r>
        <w:rPr>
          <w:rFonts w:hint="eastAsia"/>
        </w:rPr>
        <w:t xml:space="preserve">    #高效文件传输模式</w:t>
      </w:r>
    </w:p>
    <w:p w14:paraId="7B9320F8" w14:textId="77777777" w:rsidR="00C213E9" w:rsidRDefault="00C213E9" w:rsidP="00C213E9">
      <w:pPr>
        <w:pStyle w:val="a9"/>
      </w:pPr>
      <w:r>
        <w:rPr>
          <w:rFonts w:hint="eastAsia"/>
        </w:rPr>
        <w:t xml:space="preserve">    sendfile        on;</w:t>
      </w:r>
    </w:p>
    <w:p w14:paraId="5664C7BF" w14:textId="77777777" w:rsidR="00C213E9" w:rsidRDefault="00C213E9" w:rsidP="00C213E9">
      <w:pPr>
        <w:pStyle w:val="a9"/>
      </w:pPr>
    </w:p>
    <w:p w14:paraId="734FDBC0" w14:textId="77777777" w:rsidR="00C213E9" w:rsidRDefault="00C213E9" w:rsidP="00C213E9">
      <w:pPr>
        <w:pStyle w:val="a9"/>
      </w:pPr>
      <w:r>
        <w:rPr>
          <w:rFonts w:hint="eastAsia"/>
        </w:rPr>
        <w:t xml:space="preserve">    #连接保持超时时间</w:t>
      </w:r>
    </w:p>
    <w:p w14:paraId="59AE4E22" w14:textId="77777777" w:rsidR="00C213E9" w:rsidRDefault="00C213E9" w:rsidP="00C213E9">
      <w:pPr>
        <w:pStyle w:val="a9"/>
      </w:pPr>
      <w:r>
        <w:rPr>
          <w:rFonts w:hint="eastAsia"/>
        </w:rPr>
        <w:t xml:space="preserve">    keepalive_timeout  65;</w:t>
      </w:r>
    </w:p>
    <w:p w14:paraId="0EF85216" w14:textId="77777777" w:rsidR="00C213E9" w:rsidRDefault="00C213E9" w:rsidP="00C213E9">
      <w:pPr>
        <w:pStyle w:val="a9"/>
      </w:pPr>
    </w:p>
    <w:p w14:paraId="6771C066" w14:textId="77777777" w:rsidR="00C213E9" w:rsidRDefault="00C213E9" w:rsidP="00C213E9">
      <w:pPr>
        <w:pStyle w:val="a9"/>
      </w:pPr>
      <w:r>
        <w:rPr>
          <w:rFonts w:hint="eastAsia"/>
        </w:rPr>
        <w:lastRenderedPageBreak/>
        <w:t xml:space="preserve">    ####server server配置块####</w:t>
      </w:r>
    </w:p>
    <w:p w14:paraId="11EF01EB" w14:textId="77777777" w:rsidR="00C213E9" w:rsidRDefault="00C213E9" w:rsidP="00C213E9">
      <w:pPr>
        <w:pStyle w:val="a9"/>
      </w:pPr>
      <w:r>
        <w:rPr>
          <w:rFonts w:hint="eastAsia"/>
        </w:rPr>
        <w:t xml:space="preserve">    server {</w:t>
      </w:r>
    </w:p>
    <w:p w14:paraId="19294753" w14:textId="77777777" w:rsidR="00C213E9" w:rsidRDefault="00C213E9" w:rsidP="00C213E9">
      <w:pPr>
        <w:pStyle w:val="a9"/>
      </w:pPr>
      <w:r>
        <w:rPr>
          <w:rFonts w:hint="eastAsia"/>
        </w:rPr>
        <w:t xml:space="preserve">        #服务监听端口</w:t>
      </w:r>
    </w:p>
    <w:p w14:paraId="5FA20268" w14:textId="77777777" w:rsidR="00C213E9" w:rsidRDefault="00C213E9" w:rsidP="00C213E9">
      <w:pPr>
        <w:pStyle w:val="a9"/>
      </w:pPr>
      <w:r>
        <w:rPr>
          <w:rFonts w:hint="eastAsia"/>
        </w:rPr>
        <w:t xml:space="preserve">        listen       80;</w:t>
      </w:r>
    </w:p>
    <w:p w14:paraId="65434604" w14:textId="77777777" w:rsidR="00C213E9" w:rsidRDefault="00C213E9" w:rsidP="00C213E9">
      <w:pPr>
        <w:pStyle w:val="a9"/>
      </w:pPr>
    </w:p>
    <w:p w14:paraId="60E1F96B" w14:textId="77777777" w:rsidR="00C213E9" w:rsidRDefault="00C213E9" w:rsidP="00C213E9">
      <w:pPr>
        <w:pStyle w:val="a9"/>
      </w:pPr>
      <w:r>
        <w:rPr>
          <w:rFonts w:hint="eastAsia"/>
        </w:rPr>
        <w:t xml:space="preserve">        #用来指定IP地址或域名，多个域名之间用空格分开。</w:t>
      </w:r>
    </w:p>
    <w:p w14:paraId="582A6246" w14:textId="77777777" w:rsidR="00C213E9" w:rsidRDefault="00C213E9" w:rsidP="00C213E9">
      <w:pPr>
        <w:pStyle w:val="a9"/>
      </w:pPr>
      <w:r>
        <w:rPr>
          <w:rFonts w:hint="eastAsia"/>
        </w:rPr>
        <w:t xml:space="preserve">        server_name  120.92.151.50;</w:t>
      </w:r>
    </w:p>
    <w:p w14:paraId="6D09008D" w14:textId="77777777" w:rsidR="00C213E9" w:rsidRDefault="00C213E9" w:rsidP="00C213E9">
      <w:pPr>
        <w:pStyle w:val="a9"/>
      </w:pPr>
    </w:p>
    <w:p w14:paraId="0D671B5C" w14:textId="77777777" w:rsidR="00C213E9" w:rsidRDefault="00C213E9" w:rsidP="00C213E9">
      <w:pPr>
        <w:pStyle w:val="a9"/>
      </w:pPr>
      <w:r>
        <w:rPr>
          <w:rFonts w:hint="eastAsia"/>
        </w:rPr>
        <w:t xml:space="preserve">        ####location url 配置块####</w:t>
      </w:r>
    </w:p>
    <w:p w14:paraId="47914EE5" w14:textId="77777777" w:rsidR="00C213E9" w:rsidRDefault="00C213E9" w:rsidP="00C213E9">
      <w:pPr>
        <w:pStyle w:val="a9"/>
      </w:pPr>
      <w:r>
        <w:rPr>
          <w:rFonts w:hint="eastAsia"/>
        </w:rPr>
        <w:tab/>
        <w:t>#location支持正则表达式匹配，也支持条件判断匹配，用户可以通过location指令实现Nginx对动、静态网页进行过滤处理</w:t>
      </w:r>
    </w:p>
    <w:p w14:paraId="2C8C830E" w14:textId="77777777" w:rsidR="00C213E9" w:rsidRDefault="00C213E9" w:rsidP="00C213E9">
      <w:pPr>
        <w:pStyle w:val="a9"/>
      </w:pPr>
      <w:r>
        <w:rPr>
          <w:rFonts w:hint="eastAsia"/>
        </w:rPr>
        <w:tab/>
        <w:t>location / {</w:t>
      </w:r>
    </w:p>
    <w:p w14:paraId="258C7E17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#用于指定虚拟主机的网页根目录，这个目录可以是相对路径，也可以是绝对路径</w:t>
      </w:r>
    </w:p>
    <w:p w14:paraId="19CDEF35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root   /home/ruoyi/dist;</w:t>
      </w:r>
    </w:p>
    <w:p w14:paraId="0C5E763C" w14:textId="77777777" w:rsidR="00C213E9" w:rsidRDefault="00C213E9" w:rsidP="00C213E9">
      <w:pPr>
        <w:pStyle w:val="a9"/>
      </w:pPr>
    </w:p>
    <w:p w14:paraId="1EEA9532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try_files $uri $uri/ /index.html;</w:t>
      </w:r>
    </w:p>
    <w:p w14:paraId="286A57E3" w14:textId="77777777" w:rsidR="00C213E9" w:rsidRDefault="00C213E9" w:rsidP="00C213E9">
      <w:pPr>
        <w:pStyle w:val="a9"/>
      </w:pPr>
    </w:p>
    <w:p w14:paraId="12BA6633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#用于设定访问的默认首页地址</w:t>
      </w:r>
    </w:p>
    <w:p w14:paraId="13EF77FD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index  index.html index.htm;</w:t>
      </w:r>
    </w:p>
    <w:p w14:paraId="64DAE6FF" w14:textId="77777777" w:rsidR="00C213E9" w:rsidRDefault="00C213E9" w:rsidP="00C213E9">
      <w:pPr>
        <w:pStyle w:val="a9"/>
      </w:pPr>
      <w:r>
        <w:rPr>
          <w:rFonts w:hint="eastAsia"/>
        </w:rPr>
        <w:t xml:space="preserve">        }</w:t>
      </w:r>
    </w:p>
    <w:p w14:paraId="3CDCA66B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7E93248" w14:textId="77777777" w:rsidR="00C213E9" w:rsidRDefault="00C213E9" w:rsidP="00C213E9">
      <w:pPr>
        <w:pStyle w:val="a9"/>
      </w:pPr>
      <w:r>
        <w:rPr>
          <w:rFonts w:hint="eastAsia"/>
        </w:rPr>
        <w:tab/>
        <w:t>location /prod-api/{</w:t>
      </w:r>
    </w:p>
    <w:p w14:paraId="483AE513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proxy_set_header Host $http_host;</w:t>
      </w:r>
    </w:p>
    <w:p w14:paraId="1672D98E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proxy_set_header X-Real-IP $remote_addr;</w:t>
      </w:r>
    </w:p>
    <w:p w14:paraId="4F10D348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proxy_set_header REMOTE-HOST $remote_addr;</w:t>
      </w:r>
    </w:p>
    <w:p w14:paraId="538661EC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proxy_set_header X-Forwarded-For $proxy_add_x_forwarded_for;</w:t>
      </w:r>
    </w:p>
    <w:p w14:paraId="656782BC" w14:textId="77777777" w:rsidR="00C213E9" w:rsidRDefault="00C213E9" w:rsidP="00C213E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proxy_pass http://120.92.151.50:8080/;</w:t>
      </w:r>
    </w:p>
    <w:p w14:paraId="4F0F44A2" w14:textId="77777777" w:rsidR="00C213E9" w:rsidRDefault="00C213E9" w:rsidP="00C213E9">
      <w:pPr>
        <w:pStyle w:val="a9"/>
      </w:pPr>
      <w:r>
        <w:rPr>
          <w:rFonts w:hint="eastAsia"/>
        </w:rPr>
        <w:tab/>
        <w:t>}</w:t>
      </w:r>
    </w:p>
    <w:p w14:paraId="17C8C8A1" w14:textId="77777777" w:rsidR="00C213E9" w:rsidRDefault="00C213E9" w:rsidP="00C213E9">
      <w:pPr>
        <w:pStyle w:val="a9"/>
      </w:pPr>
    </w:p>
    <w:p w14:paraId="0CC590CC" w14:textId="77777777" w:rsidR="00C213E9" w:rsidRDefault="00C213E9" w:rsidP="00C213E9">
      <w:pPr>
        <w:pStyle w:val="a9"/>
      </w:pPr>
      <w:r>
        <w:rPr>
          <w:rFonts w:hint="eastAsia"/>
        </w:rPr>
        <w:t xml:space="preserve">        error_page   500 502 503 504  /50x.html;</w:t>
      </w:r>
    </w:p>
    <w:p w14:paraId="1250A074" w14:textId="77777777" w:rsidR="00C213E9" w:rsidRDefault="00C213E9" w:rsidP="00C213E9">
      <w:pPr>
        <w:pStyle w:val="a9"/>
      </w:pPr>
      <w:r>
        <w:rPr>
          <w:rFonts w:hint="eastAsia"/>
        </w:rPr>
        <w:t xml:space="preserve">        location = /50x.html {</w:t>
      </w:r>
    </w:p>
    <w:p w14:paraId="3A283A6A" w14:textId="77777777" w:rsidR="00C213E9" w:rsidRDefault="00C213E9" w:rsidP="00C213E9">
      <w:pPr>
        <w:pStyle w:val="a9"/>
      </w:pPr>
      <w:r>
        <w:rPr>
          <w:rFonts w:hint="eastAsia"/>
        </w:rPr>
        <w:t xml:space="preserve">            root   html;</w:t>
      </w:r>
    </w:p>
    <w:p w14:paraId="3455B7CB" w14:textId="77777777" w:rsidR="00C213E9" w:rsidRDefault="00C213E9" w:rsidP="00C213E9">
      <w:pPr>
        <w:pStyle w:val="a9"/>
      </w:pPr>
      <w:r>
        <w:rPr>
          <w:rFonts w:hint="eastAsia"/>
        </w:rPr>
        <w:t xml:space="preserve">        }</w:t>
      </w:r>
    </w:p>
    <w:p w14:paraId="5778C4EE" w14:textId="77777777" w:rsidR="00C213E9" w:rsidRDefault="00C213E9" w:rsidP="00C213E9">
      <w:pPr>
        <w:pStyle w:val="a9"/>
      </w:pPr>
      <w:r>
        <w:rPr>
          <w:rFonts w:hint="eastAsia"/>
        </w:rPr>
        <w:t xml:space="preserve">    }</w:t>
      </w:r>
    </w:p>
    <w:p w14:paraId="4F27C4AA" w14:textId="77777777" w:rsidR="00C213E9" w:rsidRDefault="00C213E9" w:rsidP="00C213E9">
      <w:pPr>
        <w:pStyle w:val="a9"/>
      </w:pPr>
      <w:r>
        <w:rPr>
          <w:rFonts w:hint="eastAsia"/>
        </w:rPr>
        <w:t>}</w:t>
      </w:r>
    </w:p>
    <w:p w14:paraId="78ABE682" w14:textId="09A86107" w:rsidR="00C213E9" w:rsidRDefault="00C213E9" w:rsidP="00C213E9"/>
    <w:p w14:paraId="1B9EF108" w14:textId="555135EE" w:rsidR="00C213E9" w:rsidRDefault="00C213E9" w:rsidP="00C213E9">
      <w:pPr>
        <w:pStyle w:val="1"/>
      </w:pPr>
      <w:r>
        <w:rPr>
          <w:rFonts w:hint="eastAsia"/>
        </w:rPr>
        <w:t>编译部署项目</w:t>
      </w:r>
    </w:p>
    <w:p w14:paraId="0D038268" w14:textId="4AD41F03" w:rsidR="00C213E9" w:rsidRDefault="00C213E9" w:rsidP="00C213E9">
      <w:pPr>
        <w:rPr>
          <w:rFonts w:hint="eastAsia"/>
        </w:rPr>
      </w:pPr>
      <w:r>
        <w:rPr>
          <w:rFonts w:hint="eastAsia"/>
        </w:rPr>
        <w:t>查看编译脚本命令伟build</w:t>
      </w:r>
    </w:p>
    <w:p w14:paraId="40BF7F50" w14:textId="46B6A56F" w:rsidR="00C213E9" w:rsidRDefault="00C213E9" w:rsidP="00C213E9">
      <w:r>
        <w:rPr>
          <w:noProof/>
        </w:rPr>
        <w:lastRenderedPageBreak/>
        <w:drawing>
          <wp:inline distT="0" distB="0" distL="0" distR="0" wp14:anchorId="1F69583F" wp14:editId="0586C798">
            <wp:extent cx="5274310" cy="953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7E7" w14:textId="0FC11100" w:rsidR="00C213E9" w:rsidRDefault="00C213E9" w:rsidP="00C213E9">
      <w:r>
        <w:rPr>
          <w:rFonts w:hint="eastAsia"/>
        </w:rPr>
        <w:t>执行编译命令</w:t>
      </w:r>
    </w:p>
    <w:p w14:paraId="67F56A04" w14:textId="7CB5E45E" w:rsidR="00C213E9" w:rsidRDefault="00C213E9" w:rsidP="00C213E9">
      <w:r>
        <w:rPr>
          <w:noProof/>
        </w:rPr>
        <w:drawing>
          <wp:inline distT="0" distB="0" distL="0" distR="0" wp14:anchorId="1D66B0A6" wp14:editId="6D6A4B55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F344" w14:textId="2AE0957E" w:rsidR="00C213E9" w:rsidRDefault="00C213E9" w:rsidP="00C213E9"/>
    <w:p w14:paraId="04D3CAEF" w14:textId="79340165" w:rsidR="00C213E9" w:rsidRDefault="00C213E9" w:rsidP="00C213E9">
      <w:r>
        <w:rPr>
          <w:rFonts w:hint="eastAsia"/>
        </w:rPr>
        <w:t>编译完成后项目资源</w:t>
      </w:r>
      <w:r w:rsidR="006F69AF">
        <w:rPr>
          <w:rFonts w:hint="eastAsia"/>
        </w:rPr>
        <w:t>在dist文件夹中</w:t>
      </w:r>
    </w:p>
    <w:p w14:paraId="6B9FBD32" w14:textId="5672774A" w:rsidR="00C213E9" w:rsidRDefault="00C213E9" w:rsidP="00C213E9">
      <w:r>
        <w:rPr>
          <w:noProof/>
        </w:rPr>
        <w:drawing>
          <wp:inline distT="0" distB="0" distL="0" distR="0" wp14:anchorId="62057528" wp14:editId="2B116C3F">
            <wp:extent cx="5274310" cy="576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9E3" w14:textId="77777777" w:rsidR="00C213E9" w:rsidRPr="00C213E9" w:rsidRDefault="00C213E9" w:rsidP="00C213E9">
      <w:pPr>
        <w:rPr>
          <w:rFonts w:hint="eastAsia"/>
        </w:rPr>
      </w:pPr>
    </w:p>
    <w:p w14:paraId="6FB49DF9" w14:textId="77777777" w:rsidR="006F69AF" w:rsidRDefault="006F69AF" w:rsidP="00C213E9"/>
    <w:p w14:paraId="3A94BDCE" w14:textId="185FE5C1" w:rsidR="00C213E9" w:rsidRDefault="00C213E9" w:rsidP="00C213E9">
      <w:r>
        <w:rPr>
          <w:rFonts w:hint="eastAsia"/>
        </w:rPr>
        <w:t>上传</w:t>
      </w:r>
      <w:r w:rsidR="006F69AF">
        <w:rPr>
          <w:rFonts w:hint="eastAsia"/>
        </w:rPr>
        <w:t>项目资源dist</w:t>
      </w:r>
      <w:r>
        <w:rPr>
          <w:rFonts w:hint="eastAsia"/>
        </w:rPr>
        <w:t>至</w:t>
      </w:r>
      <w:r w:rsidR="006F69AF">
        <w:rPr>
          <w:rFonts w:hint="eastAsia"/>
        </w:rPr>
        <w:t>ng</w:t>
      </w:r>
      <w:r w:rsidR="006F69AF">
        <w:t>inx</w:t>
      </w:r>
      <w:r w:rsidR="006F69AF">
        <w:rPr>
          <w:rFonts w:hint="eastAsia"/>
        </w:rPr>
        <w:t>指定的</w:t>
      </w:r>
      <w:r>
        <w:rPr>
          <w:rFonts w:hint="eastAsia"/>
        </w:rPr>
        <w:t>部署路径</w:t>
      </w:r>
    </w:p>
    <w:p w14:paraId="31FDDC34" w14:textId="519E4A27" w:rsidR="006F69AF" w:rsidRDefault="006F69AF" w:rsidP="00C213E9">
      <w:r>
        <w:rPr>
          <w:noProof/>
        </w:rPr>
        <w:drawing>
          <wp:inline distT="0" distB="0" distL="0" distR="0" wp14:anchorId="3FC27B9D" wp14:editId="7DFF9905">
            <wp:extent cx="5274310" cy="980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A564" w14:textId="77777777" w:rsidR="006F69AF" w:rsidRPr="006F69AF" w:rsidRDefault="006F69AF" w:rsidP="00C213E9">
      <w:pPr>
        <w:rPr>
          <w:rFonts w:hint="eastAsia"/>
        </w:rPr>
      </w:pPr>
    </w:p>
    <w:p w14:paraId="4B021526" w14:textId="0F2AA471" w:rsidR="006F69AF" w:rsidRPr="006F69AF" w:rsidRDefault="006F69AF" w:rsidP="00C213E9">
      <w:pPr>
        <w:rPr>
          <w:rFonts w:hint="eastAsia"/>
        </w:rPr>
      </w:pPr>
      <w:r>
        <w:rPr>
          <w:rFonts w:hint="eastAsia"/>
        </w:rPr>
        <w:t>在浏览器打开nginx配置的服务地址端口即可访问项目</w:t>
      </w:r>
    </w:p>
    <w:sectPr w:rsidR="006F69AF" w:rsidRPr="006F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B9533" w14:textId="77777777" w:rsidR="00FC3E67" w:rsidRDefault="00FC3E67" w:rsidP="00C213E9">
      <w:r>
        <w:separator/>
      </w:r>
    </w:p>
  </w:endnote>
  <w:endnote w:type="continuationSeparator" w:id="0">
    <w:p w14:paraId="44768EF6" w14:textId="77777777" w:rsidR="00FC3E67" w:rsidRDefault="00FC3E67" w:rsidP="00C2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D1446" w14:textId="77777777" w:rsidR="00FC3E67" w:rsidRDefault="00FC3E67" w:rsidP="00C213E9">
      <w:r>
        <w:separator/>
      </w:r>
    </w:p>
  </w:footnote>
  <w:footnote w:type="continuationSeparator" w:id="0">
    <w:p w14:paraId="4A4C5AA8" w14:textId="77777777" w:rsidR="00FC3E67" w:rsidRDefault="00FC3E67" w:rsidP="00C21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8"/>
    <w:rsid w:val="003D0495"/>
    <w:rsid w:val="006F1D0F"/>
    <w:rsid w:val="006F69AF"/>
    <w:rsid w:val="00853A58"/>
    <w:rsid w:val="00C213E9"/>
    <w:rsid w:val="00FC3E67"/>
    <w:rsid w:val="00F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AB35"/>
  <w15:chartTrackingRefBased/>
  <w15:docId w15:val="{094DE0F3-42C1-4C98-89B5-DF0AFD53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3E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21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3E9"/>
    <w:rPr>
      <w:sz w:val="18"/>
      <w:szCs w:val="18"/>
    </w:rPr>
  </w:style>
  <w:style w:type="paragraph" w:styleId="HTML">
    <w:name w:val="HTML Preformatted"/>
    <w:basedOn w:val="a"/>
    <w:link w:val="HTML0"/>
    <w:rsid w:val="00C21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C213E9"/>
    <w:rPr>
      <w:rFonts w:ascii="宋体" w:eastAsia="宋体" w:hAnsi="宋体" w:cs="Times New Roman"/>
      <w:kern w:val="0"/>
      <w:sz w:val="24"/>
      <w:szCs w:val="24"/>
    </w:rPr>
  </w:style>
  <w:style w:type="character" w:styleId="a7">
    <w:name w:val="Hyperlink"/>
    <w:basedOn w:val="a0"/>
    <w:rsid w:val="00C213E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13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1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C213E9"/>
    <w:rPr>
      <w:color w:val="605E5C"/>
      <w:shd w:val="clear" w:color="auto" w:fill="E1DFDD"/>
    </w:rPr>
  </w:style>
  <w:style w:type="paragraph" w:styleId="a9">
    <w:name w:val="Plain Text"/>
    <w:basedOn w:val="a"/>
    <w:link w:val="aa"/>
    <w:rsid w:val="00C213E9"/>
    <w:rPr>
      <w:rFonts w:ascii="宋体" w:eastAsia="宋体" w:hAnsi="Courier New" w:cs="Times New Roman"/>
    </w:rPr>
  </w:style>
  <w:style w:type="character" w:customStyle="1" w:styleId="aa">
    <w:name w:val="纯文本 字符"/>
    <w:basedOn w:val="a0"/>
    <w:link w:val="a9"/>
    <w:rsid w:val="00C213E9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ginx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9270-97DC-4D28-9957-4FCBAEAF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4</cp:revision>
  <dcterms:created xsi:type="dcterms:W3CDTF">2020-10-12T05:53:00Z</dcterms:created>
  <dcterms:modified xsi:type="dcterms:W3CDTF">2020-10-12T06:08:00Z</dcterms:modified>
</cp:coreProperties>
</file>